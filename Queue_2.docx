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tabs>
          <w:tab w:val="left" w:pos="821"/>
        </w:tabs>
        <w:spacing w:before="3" w:after="0" w:line="240" w:lineRule="auto"/>
        <w:ind w:right="0" w:rightChars="0"/>
        <w:jc w:val="left"/>
        <w:rPr>
          <w:rFonts w:hint="default" w:asciiTheme="minorAscii" w:hAnsiTheme="minorAscii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 </w:t>
      </w:r>
      <w:r>
        <w:rPr>
          <w:rFonts w:hint="default" w:asciiTheme="minorAscii" w:hAnsiTheme="minorAscii"/>
          <w:sz w:val="22"/>
          <w:lang w:val="en-US"/>
        </w:rPr>
        <w:t>Nama: Arif Gunawan Hasiholan Siboro                                                               NPM:G1F021034</w:t>
      </w:r>
    </w:p>
    <w:p>
      <w:pPr>
        <w:pStyle w:val="7"/>
        <w:numPr>
          <w:numId w:val="0"/>
        </w:numPr>
        <w:tabs>
          <w:tab w:val="left" w:pos="821"/>
        </w:tabs>
        <w:spacing w:before="3" w:after="0" w:line="240" w:lineRule="auto"/>
        <w:ind w:right="0" w:rightChars="0"/>
        <w:jc w:val="left"/>
        <w:rPr>
          <w:rFonts w:hint="default" w:asciiTheme="minorAscii" w:hAnsiTheme="minorAscii"/>
          <w:sz w:val="22"/>
          <w:lang w:val="en-US"/>
        </w:rPr>
      </w:pPr>
    </w:p>
    <w:p>
      <w:pPr>
        <w:pStyle w:val="7"/>
        <w:numPr>
          <w:numId w:val="0"/>
        </w:numPr>
        <w:tabs>
          <w:tab w:val="left" w:pos="821"/>
        </w:tabs>
        <w:spacing w:before="3" w:after="0" w:line="240" w:lineRule="auto"/>
        <w:ind w:right="0" w:rightChars="0"/>
        <w:jc w:val="left"/>
        <w:rPr>
          <w:rFonts w:hint="default" w:asciiTheme="minorAscii" w:hAnsiTheme="minorAscii"/>
          <w:sz w:val="22"/>
          <w:lang w:val="en-US"/>
        </w:rPr>
      </w:pPr>
    </w:p>
    <w:p>
      <w:pPr>
        <w:pStyle w:val="7"/>
        <w:numPr>
          <w:numId w:val="0"/>
        </w:numPr>
        <w:tabs>
          <w:tab w:val="left" w:pos="821"/>
        </w:tabs>
        <w:spacing w:before="3" w:after="0" w:line="240" w:lineRule="auto"/>
        <w:ind w:right="0" w:rightChars="0"/>
        <w:jc w:val="left"/>
        <w:rPr>
          <w:rFonts w:hint="default" w:asciiTheme="minorAscii" w:hAnsiTheme="minorAscii"/>
          <w:sz w:val="22"/>
          <w:lang w:val="en-US"/>
        </w:rPr>
      </w:pPr>
      <w:r>
        <w:rPr>
          <w:rFonts w:hint="default" w:asciiTheme="minorAscii" w:hAnsiTheme="minorAscii"/>
          <w:sz w:val="22"/>
          <w:lang w:val="en-US"/>
        </w:rPr>
        <w:t xml:space="preserve">                    </w:t>
      </w:r>
      <w:bookmarkStart w:id="0" w:name="_GoBack"/>
      <w:bookmarkEnd w:id="0"/>
    </w:p>
    <w:p>
      <w:pPr>
        <w:pStyle w:val="7"/>
        <w:numPr>
          <w:numId w:val="0"/>
        </w:numPr>
        <w:tabs>
          <w:tab w:val="left" w:pos="821"/>
        </w:tabs>
        <w:spacing w:before="3" w:after="0" w:line="240" w:lineRule="auto"/>
        <w:ind w:left="459" w:leftChars="0" w:right="0" w:rightChars="0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  <w:lang w:val="en-US"/>
        </w:rPr>
        <w:t>1.</w:t>
      </w:r>
      <w:r>
        <w:rPr>
          <w:rFonts w:hint="default" w:asciiTheme="minorAscii" w:hAnsiTheme="minorAscii"/>
          <w:sz w:val="22"/>
        </w:rPr>
        <w:t>Write the algorithm of queue mechanism</w:t>
      </w:r>
      <w:r>
        <w:rPr>
          <w:rFonts w:hint="default" w:asciiTheme="minorAscii" w:hAnsiTheme="minorAscii"/>
          <w:spacing w:val="-1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using</w:t>
      </w:r>
    </w:p>
    <w:p>
      <w:pPr>
        <w:pStyle w:val="7"/>
        <w:numPr>
          <w:ilvl w:val="1"/>
          <w:numId w:val="1"/>
        </w:numPr>
        <w:tabs>
          <w:tab w:val="left" w:pos="972"/>
        </w:tabs>
        <w:spacing w:before="22" w:after="0" w:line="240" w:lineRule="auto"/>
        <w:ind w:left="971" w:right="0" w:hanging="152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Single linked</w:t>
      </w:r>
      <w:r>
        <w:rPr>
          <w:rFonts w:hint="default" w:asciiTheme="minorAscii" w:hAnsiTheme="minorAscii"/>
          <w:spacing w:val="-1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list</w:t>
      </w:r>
    </w:p>
    <w:p>
      <w:pPr>
        <w:pStyle w:val="7"/>
        <w:numPr>
          <w:ilvl w:val="1"/>
          <w:numId w:val="1"/>
        </w:numPr>
        <w:tabs>
          <w:tab w:val="left" w:pos="972"/>
        </w:tabs>
        <w:spacing w:before="20" w:after="0" w:line="240" w:lineRule="auto"/>
        <w:ind w:left="971" w:right="0" w:hanging="152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Array alternative</w:t>
      </w:r>
      <w:r>
        <w:rPr>
          <w:rFonts w:hint="default" w:asciiTheme="minorAscii" w:hAnsiTheme="minorAscii"/>
          <w:spacing w:val="-5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1</w:t>
      </w:r>
    </w:p>
    <w:p>
      <w:pPr>
        <w:pStyle w:val="7"/>
        <w:numPr>
          <w:ilvl w:val="1"/>
          <w:numId w:val="1"/>
        </w:numPr>
        <w:tabs>
          <w:tab w:val="left" w:pos="972"/>
        </w:tabs>
        <w:spacing w:before="22" w:after="0" w:line="240" w:lineRule="auto"/>
        <w:ind w:left="971" w:right="0" w:hanging="152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Array alternative</w:t>
      </w:r>
      <w:r>
        <w:rPr>
          <w:rFonts w:hint="default" w:asciiTheme="minorAscii" w:hAnsiTheme="minorAscii"/>
          <w:spacing w:val="-5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2</w:t>
      </w:r>
    </w:p>
    <w:p>
      <w:pPr>
        <w:pStyle w:val="7"/>
        <w:numPr>
          <w:ilvl w:val="1"/>
          <w:numId w:val="1"/>
        </w:numPr>
        <w:tabs>
          <w:tab w:val="left" w:pos="972"/>
        </w:tabs>
        <w:spacing w:before="22" w:after="0" w:line="240" w:lineRule="auto"/>
        <w:ind w:left="971" w:right="0" w:hanging="152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Array alternative</w:t>
      </w:r>
      <w:r>
        <w:rPr>
          <w:rFonts w:hint="default" w:asciiTheme="minorAscii" w:hAnsiTheme="minorAscii"/>
          <w:spacing w:val="-5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3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Use the same infotype as before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21" w:after="0" w:line="259" w:lineRule="auto"/>
        <w:ind w:left="820" w:right="4647" w:hanging="360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Each member is to write 1 mechanism Jawab :</w:t>
      </w:r>
    </w:p>
    <w:p>
      <w:pPr>
        <w:pStyle w:val="7"/>
        <w:numPr>
          <w:ilvl w:val="0"/>
          <w:numId w:val="2"/>
        </w:numPr>
        <w:tabs>
          <w:tab w:val="left" w:pos="511"/>
        </w:tabs>
        <w:spacing w:before="2" w:after="0" w:line="256" w:lineRule="auto"/>
        <w:ind w:left="561" w:right="6938" w:hanging="41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 xml:space="preserve">Single linked </w:t>
      </w:r>
      <w:r>
        <w:rPr>
          <w:rFonts w:hint="default" w:asciiTheme="minorAscii" w:hAnsiTheme="minorAscii"/>
          <w:spacing w:val="-4"/>
          <w:sz w:val="22"/>
        </w:rPr>
        <w:t xml:space="preserve">list </w:t>
      </w:r>
      <w:r>
        <w:rPr>
          <w:rFonts w:hint="default" w:asciiTheme="minorAscii" w:hAnsiTheme="minorAscii"/>
          <w:sz w:val="22"/>
        </w:rPr>
        <w:t>Algoritma:</w:t>
      </w:r>
    </w:p>
    <w:p>
      <w:pPr>
        <w:pStyle w:val="7"/>
        <w:numPr>
          <w:ilvl w:val="1"/>
          <w:numId w:val="2"/>
        </w:numPr>
        <w:tabs>
          <w:tab w:val="left" w:pos="820"/>
          <w:tab w:val="left" w:pos="821"/>
        </w:tabs>
        <w:spacing w:before="4" w:after="0" w:line="240" w:lineRule="auto"/>
        <w:ind w:left="82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Simpan 2 reference: front → … → …</w:t>
      </w:r>
      <w:r>
        <w:rPr>
          <w:rFonts w:hint="default" w:asciiTheme="minorAscii" w:hAnsiTheme="minorAscii"/>
          <w:spacing w:val="-7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→back</w:t>
      </w:r>
    </w:p>
    <w:p>
      <w:pPr>
        <w:pStyle w:val="7"/>
        <w:numPr>
          <w:ilvl w:val="1"/>
          <w:numId w:val="2"/>
        </w:numPr>
        <w:tabs>
          <w:tab w:val="left" w:pos="820"/>
          <w:tab w:val="left" w:pos="821"/>
        </w:tabs>
        <w:spacing w:before="22" w:after="0" w:line="240" w:lineRule="auto"/>
        <w:ind w:left="82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enqueue(Benda</w:t>
      </w:r>
      <w:r>
        <w:rPr>
          <w:rFonts w:hint="default" w:asciiTheme="minorAscii" w:hAnsiTheme="minorAscii"/>
          <w:spacing w:val="-2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x):</w:t>
      </w:r>
    </w:p>
    <w:p>
      <w:pPr>
        <w:pStyle w:val="7"/>
        <w:numPr>
          <w:ilvl w:val="2"/>
          <w:numId w:val="2"/>
        </w:numPr>
        <w:tabs>
          <w:tab w:val="left" w:pos="1181"/>
        </w:tabs>
        <w:spacing w:before="19" w:after="0" w:line="240" w:lineRule="auto"/>
        <w:ind w:left="118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Buat sebuah node baru N yang datanya</w:t>
      </w:r>
      <w:r>
        <w:rPr>
          <w:rFonts w:hint="default" w:asciiTheme="minorAscii" w:hAnsiTheme="minorAscii"/>
          <w:spacing w:val="-6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x</w:t>
      </w:r>
    </w:p>
    <w:p>
      <w:pPr>
        <w:pStyle w:val="7"/>
        <w:numPr>
          <w:ilvl w:val="2"/>
          <w:numId w:val="2"/>
        </w:numPr>
        <w:tabs>
          <w:tab w:val="left" w:pos="1181"/>
        </w:tabs>
        <w:spacing w:before="22" w:after="0" w:line="240" w:lineRule="auto"/>
        <w:ind w:left="118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if queue sebelumnya empty, maka front = back =</w:t>
      </w:r>
      <w:r>
        <w:rPr>
          <w:rFonts w:hint="default" w:asciiTheme="minorAscii" w:hAnsiTheme="minorAscii"/>
          <w:spacing w:val="-7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N</w:t>
      </w:r>
    </w:p>
    <w:p>
      <w:pPr>
        <w:pStyle w:val="7"/>
        <w:numPr>
          <w:ilvl w:val="2"/>
          <w:numId w:val="2"/>
        </w:numPr>
        <w:tabs>
          <w:tab w:val="left" w:pos="1181"/>
        </w:tabs>
        <w:spacing w:before="22" w:after="0" w:line="240" w:lineRule="auto"/>
        <w:ind w:left="118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else tambahkan N di akhir (dan update</w:t>
      </w:r>
      <w:r>
        <w:rPr>
          <w:rFonts w:hint="default" w:asciiTheme="minorAscii" w:hAnsiTheme="minorAscii"/>
          <w:spacing w:val="-4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back)</w:t>
      </w:r>
    </w:p>
    <w:p>
      <w:pPr>
        <w:pStyle w:val="7"/>
        <w:numPr>
          <w:ilvl w:val="1"/>
          <w:numId w:val="2"/>
        </w:numPr>
        <w:tabs>
          <w:tab w:val="left" w:pos="820"/>
          <w:tab w:val="left" w:pos="821"/>
        </w:tabs>
        <w:spacing w:before="22" w:after="0" w:line="240" w:lineRule="auto"/>
        <w:ind w:left="82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dequeue():</w:t>
      </w:r>
    </w:p>
    <w:p>
      <w:pPr>
        <w:pStyle w:val="7"/>
        <w:numPr>
          <w:ilvl w:val="0"/>
          <w:numId w:val="3"/>
        </w:numPr>
        <w:tabs>
          <w:tab w:val="left" w:pos="1181"/>
        </w:tabs>
        <w:spacing w:before="20" w:after="0" w:line="240" w:lineRule="auto"/>
        <w:ind w:left="118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>Hapus elemen pertama: front =</w:t>
      </w:r>
      <w:r>
        <w:rPr>
          <w:rFonts w:hint="default" w:asciiTheme="minorAscii" w:hAnsiTheme="minorAscii"/>
          <w:spacing w:val="-2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front.next</w:t>
      </w:r>
    </w:p>
    <w:p>
      <w:pPr>
        <w:pStyle w:val="7"/>
        <w:numPr>
          <w:ilvl w:val="0"/>
          <w:numId w:val="2"/>
        </w:numPr>
        <w:tabs>
          <w:tab w:val="left" w:pos="511"/>
        </w:tabs>
        <w:spacing w:before="21" w:after="0" w:line="240" w:lineRule="auto"/>
        <w:ind w:left="510" w:right="0" w:hanging="361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1177925</wp:posOffset>
                </wp:positionH>
                <wp:positionV relativeFrom="paragraph">
                  <wp:posOffset>200660</wp:posOffset>
                </wp:positionV>
                <wp:extent cx="2247900" cy="1903095"/>
                <wp:effectExtent l="5080" t="4445" r="7620" b="1016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90309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4"/>
                              </w:tabs>
                              <w:spacing w:before="0" w:after="0" w:line="268" w:lineRule="exact"/>
                              <w:ind w:left="513" w:right="0" w:hanging="361"/>
                              <w:jc w:val="left"/>
                            </w:pPr>
                            <w:r>
                              <w:t>Add(P,3)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4"/>
                              </w:tabs>
                              <w:spacing w:before="0" w:after="0" w:line="240" w:lineRule="auto"/>
                              <w:ind w:left="513" w:right="0" w:hanging="361"/>
                              <w:jc w:val="left"/>
                            </w:pPr>
                            <w:r>
                              <w:t>Add(P,4)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4"/>
                              </w:tabs>
                              <w:spacing w:before="1" w:after="0" w:line="267" w:lineRule="exact"/>
                              <w:ind w:left="513" w:right="0" w:hanging="361"/>
                              <w:jc w:val="left"/>
                            </w:pPr>
                            <w:r>
                              <w:t>Add(P,2)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3"/>
                                <w:tab w:val="left" w:pos="564"/>
                              </w:tabs>
                              <w:spacing w:before="0" w:after="0" w:line="267" w:lineRule="exact"/>
                              <w:ind w:left="563" w:right="0" w:hanging="411"/>
                              <w:jc w:val="left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4"/>
                              </w:tabs>
                              <w:spacing w:before="0" w:after="0" w:line="240" w:lineRule="auto"/>
                              <w:ind w:left="513" w:right="0" w:hanging="361"/>
                              <w:jc w:val="left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4"/>
                              </w:tabs>
                              <w:spacing w:before="0" w:after="0" w:line="240" w:lineRule="auto"/>
                              <w:ind w:left="513" w:right="0" w:hanging="361"/>
                              <w:jc w:val="left"/>
                            </w:pPr>
                            <w:r>
                              <w:t>Add(P,5)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3"/>
                                <w:tab w:val="left" w:pos="564"/>
                              </w:tabs>
                              <w:spacing w:before="0" w:after="0" w:line="240" w:lineRule="auto"/>
                              <w:ind w:left="563" w:right="0" w:hanging="411"/>
                              <w:jc w:val="left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3"/>
                                <w:tab w:val="left" w:pos="564"/>
                              </w:tabs>
                              <w:spacing w:before="1" w:after="0" w:line="240" w:lineRule="auto"/>
                              <w:ind w:left="563" w:right="0" w:hanging="411"/>
                              <w:jc w:val="left"/>
                            </w:pPr>
                            <w:r>
                              <w:t>Del(P)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2.75pt;margin-top:15.8pt;height:149.85pt;width:177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VM3APWAAAACgEAAA8A&#10;AAAAAAAAAQAgAAAAIgAAAGRycy9kb3ducmV2LnhtbFBLAQIUABQAAAAIAIdO4kD4PA1jGQIAAFYE&#10;AAAOAAAAAAAAAAEAIAAAACUBAABkcnMvZTJvRG9jLnhtbFBLBQYAAAAABgAGAFkBAACwBQAA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14"/>
                        </w:tabs>
                        <w:spacing w:before="0" w:after="0" w:line="268" w:lineRule="exact"/>
                        <w:ind w:left="513" w:right="0" w:hanging="361"/>
                        <w:jc w:val="left"/>
                      </w:pPr>
                      <w:r>
                        <w:t>Add(P,3)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14"/>
                        </w:tabs>
                        <w:spacing w:before="0" w:after="0" w:line="240" w:lineRule="auto"/>
                        <w:ind w:left="513" w:right="0" w:hanging="361"/>
                        <w:jc w:val="left"/>
                      </w:pPr>
                      <w:r>
                        <w:t>Add(P,4)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14"/>
                        </w:tabs>
                        <w:spacing w:before="1" w:after="0" w:line="267" w:lineRule="exact"/>
                        <w:ind w:left="513" w:right="0" w:hanging="361"/>
                        <w:jc w:val="left"/>
                      </w:pPr>
                      <w:r>
                        <w:t>Add(P,2)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63"/>
                          <w:tab w:val="left" w:pos="564"/>
                        </w:tabs>
                        <w:spacing w:before="0" w:after="0" w:line="267" w:lineRule="exact"/>
                        <w:ind w:left="563" w:right="0" w:hanging="411"/>
                        <w:jc w:val="left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14"/>
                        </w:tabs>
                        <w:spacing w:before="0" w:after="0" w:line="240" w:lineRule="auto"/>
                        <w:ind w:left="513" w:right="0" w:hanging="361"/>
                        <w:jc w:val="left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14"/>
                        </w:tabs>
                        <w:spacing w:before="0" w:after="0" w:line="240" w:lineRule="auto"/>
                        <w:ind w:left="513" w:right="0" w:hanging="361"/>
                        <w:jc w:val="left"/>
                      </w:pPr>
                      <w:r>
                        <w:t>Add(P,5)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63"/>
                          <w:tab w:val="left" w:pos="564"/>
                        </w:tabs>
                        <w:spacing w:before="0" w:after="0" w:line="240" w:lineRule="auto"/>
                        <w:ind w:left="563" w:right="0" w:hanging="411"/>
                        <w:jc w:val="left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563"/>
                          <w:tab w:val="left" w:pos="564"/>
                        </w:tabs>
                        <w:spacing w:before="1" w:after="0" w:line="240" w:lineRule="auto"/>
                        <w:ind w:left="563" w:right="0" w:hanging="411"/>
                        <w:jc w:val="left"/>
                      </w:pPr>
                      <w:r>
                        <w:t>Del(P)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Theme="minorAscii" w:hAnsiTheme="minorAscii"/>
          <w:sz w:val="22"/>
        </w:rPr>
        <w:t>Array alternative 1 Algoritma</w:t>
      </w:r>
      <w:r>
        <w:rPr>
          <w:rFonts w:hint="default" w:asciiTheme="minorAscii" w:hAnsiTheme="minorAscii"/>
          <w:spacing w:val="-5"/>
          <w:sz w:val="22"/>
        </w:rPr>
        <w:t xml:space="preserve"> </w:t>
      </w:r>
      <w:r>
        <w:rPr>
          <w:rFonts w:hint="default" w:asciiTheme="minorAscii" w:hAnsiTheme="minorAscii"/>
          <w:sz w:val="22"/>
        </w:rPr>
        <w:t>:</w:t>
      </w: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6" w:after="1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903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6"/>
        <w:gridCol w:w="1872"/>
        <w:gridCol w:w="1716"/>
        <w:gridCol w:w="1712"/>
        <w:gridCol w:w="1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866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87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16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71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87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1866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87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16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1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87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spacing w:line="268" w:lineRule="exac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3</w:t>
      </w:r>
    </w:p>
    <w:p>
      <w:pPr>
        <w:pStyle w:val="4"/>
        <w:spacing w:before="18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=True</w:t>
      </w:r>
    </w:p>
    <w:p>
      <w:pPr>
        <w:pStyle w:val="4"/>
        <w:spacing w:before="10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97" w:type="dxa"/>
          </w:tcPr>
          <w:p>
            <w:pPr>
              <w:pStyle w:val="8"/>
              <w:spacing w:line="251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ind w:left="0"/>
        <w:rPr>
          <w:rFonts w:hint="default" w:asciiTheme="minorAscii" w:hAnsiTheme="minorAscii"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  <w:tc>
          <w:tcPr>
            <w:tcW w:w="1702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2</w:t>
      </w:r>
    </w:p>
    <w:p>
      <w:pPr>
        <w:spacing w:after="0"/>
        <w:rPr>
          <w:rFonts w:hint="default" w:asciiTheme="minorAscii" w:hAnsiTheme="minorAscii"/>
        </w:rPr>
        <w:sectPr>
          <w:type w:val="continuous"/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pStyle w:val="4"/>
        <w:spacing w:before="4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spacing w:before="10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9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0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False</w:t>
      </w:r>
    </w:p>
    <w:p>
      <w:pPr>
        <w:pStyle w:val="7"/>
        <w:numPr>
          <w:ilvl w:val="0"/>
          <w:numId w:val="5"/>
        </w:numPr>
        <w:tabs>
          <w:tab w:val="left" w:pos="821"/>
        </w:tabs>
        <w:spacing w:before="180" w:after="0" w:line="259" w:lineRule="auto"/>
        <w:ind w:left="820" w:right="6375" w:hanging="360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 xml:space="preserve">Array Alternative </w:t>
      </w:r>
      <w:r>
        <w:rPr>
          <w:rFonts w:hint="default" w:asciiTheme="minorAscii" w:hAnsiTheme="minorAscii"/>
          <w:spacing w:val="-13"/>
          <w:sz w:val="22"/>
        </w:rPr>
        <w:t xml:space="preserve">2 </w:t>
      </w:r>
      <w:r>
        <w:rPr>
          <w:rFonts w:hint="default" w:asciiTheme="minorAscii" w:hAnsiTheme="minorAscii"/>
          <w:sz w:val="22"/>
        </w:rPr>
        <w:t>Algoritma:</w:t>
      </w:r>
    </w:p>
    <w:p>
      <w:pPr>
        <w:pStyle w:val="4"/>
        <w:spacing w:before="10"/>
        <w:ind w:left="0"/>
        <w:rPr>
          <w:rFonts w:hint="default" w:asciiTheme="minorAscii" w:hAnsiTheme="minorAscii"/>
          <w:sz w:val="9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1374775</wp:posOffset>
                </wp:positionH>
                <wp:positionV relativeFrom="paragraph">
                  <wp:posOffset>104140</wp:posOffset>
                </wp:positionV>
                <wp:extent cx="1791335" cy="2224405"/>
                <wp:effectExtent l="4445" t="4445" r="7620" b="635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335" cy="222440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Add(P,3)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Add(P,4)</w:t>
                            </w:r>
                          </w:p>
                          <w:p>
                            <w:pPr>
                              <w:pStyle w:val="4"/>
                              <w:ind w:left="153"/>
                            </w:pPr>
                            <w:r>
                              <w:t>Add(P,2)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spacing w:before="1"/>
                              <w:ind w:left="103" w:right="1916"/>
                            </w:pPr>
                            <w:r>
                              <w:t>Del(P) Add(P,5)</w:t>
                            </w:r>
                          </w:p>
                          <w:p>
                            <w:pPr>
                              <w:pStyle w:val="4"/>
                              <w:ind w:left="103" w:right="1916"/>
                            </w:pPr>
                            <w:r>
                              <w:t>Del(P) Add(P,6)</w:t>
                            </w:r>
                          </w:p>
                          <w:p>
                            <w:pPr>
                              <w:pStyle w:val="4"/>
                              <w:spacing w:line="267" w:lineRule="exact"/>
                              <w:ind w:left="103"/>
                            </w:pPr>
                            <w:r>
                              <w:t>Add(P,7)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spacing w:before="1"/>
                              <w:ind w:left="103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Del(P)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08.25pt;margin-top:8.2pt;height:175.15pt;width:141.0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2JWqrYAAAACgEAAA8AAAAAAAAAAQAgAAAAIgAAAGRy&#10;cy9kb3ducmV2LnhtbFBLAQIUABQAAAAIAIdO4kAxxkeMBQIAADEEAAAOAAAAAAAAAAEAIAAAACcB&#10;AABkcnMvZTJvRG9jLnhtbFBLBQYAAAAABgAGAFkBAACeBQAA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ind w:left="103"/>
                      </w:pPr>
                      <w:r>
                        <w:t>Add(P,3)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Add(P,4)</w:t>
                      </w:r>
                    </w:p>
                    <w:p>
                      <w:pPr>
                        <w:pStyle w:val="4"/>
                        <w:ind w:left="153"/>
                      </w:pPr>
                      <w:r>
                        <w:t>Add(P,2)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spacing w:before="1"/>
                        <w:ind w:left="103" w:right="1916"/>
                      </w:pPr>
                      <w:r>
                        <w:t>Del(P) Add(P,5)</w:t>
                      </w:r>
                    </w:p>
                    <w:p>
                      <w:pPr>
                        <w:pStyle w:val="4"/>
                        <w:ind w:left="103" w:right="1916"/>
                      </w:pPr>
                      <w:r>
                        <w:t>Del(P) Add(P,6)</w:t>
                      </w:r>
                    </w:p>
                    <w:p>
                      <w:pPr>
                        <w:pStyle w:val="4"/>
                        <w:spacing w:line="267" w:lineRule="exact"/>
                        <w:ind w:left="103"/>
                      </w:pPr>
                      <w:r>
                        <w:t>Add(P,7)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spacing w:before="1"/>
                        <w:ind w:left="103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Del(P)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6" w:after="1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spacing w:line="268" w:lineRule="exac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3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spacing w:before="9" w:after="1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ind w:left="0"/>
        <w:rPr>
          <w:rFonts w:hint="default" w:asciiTheme="minorAscii" w:hAnsiTheme="minorAscii"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2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spacing w:before="9" w:after="1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spacing w:line="249" w:lineRule="exact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spacing w:line="249" w:lineRule="exact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97" w:type="dxa"/>
          </w:tcPr>
          <w:p>
            <w:pPr>
              <w:pStyle w:val="8"/>
              <w:spacing w:line="251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spacing w:after="0"/>
        <w:rPr>
          <w:rFonts w:hint="default" w:asciiTheme="minorAscii" w:hAnsiTheme="minorAscii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p>
      <w:pPr>
        <w:pStyle w:val="4"/>
        <w:spacing w:before="4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ind w:left="0"/>
        <w:rPr>
          <w:rFonts w:hint="default" w:asciiTheme="minorAscii" w:hAnsiTheme="minorAscii"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7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6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3</w:t>
      </w:r>
    </w:p>
    <w:p>
      <w:pPr>
        <w:pStyle w:val="4"/>
        <w:spacing w:before="1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spacing w:before="9" w:after="1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69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0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False</w:t>
      </w:r>
    </w:p>
    <w:p>
      <w:pPr>
        <w:pStyle w:val="7"/>
        <w:numPr>
          <w:ilvl w:val="0"/>
          <w:numId w:val="5"/>
        </w:numPr>
        <w:tabs>
          <w:tab w:val="left" w:pos="821"/>
        </w:tabs>
        <w:spacing w:before="180" w:after="0" w:line="259" w:lineRule="auto"/>
        <w:ind w:left="820" w:right="6396" w:hanging="360"/>
        <w:jc w:val="left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 w:val="22"/>
        </w:rPr>
        <w:t xml:space="preserve">Array alternative </w:t>
      </w:r>
      <w:r>
        <w:rPr>
          <w:rFonts w:hint="default" w:asciiTheme="minorAscii" w:hAnsiTheme="minorAscii"/>
          <w:spacing w:val="-13"/>
          <w:sz w:val="22"/>
        </w:rPr>
        <w:t xml:space="preserve">3 </w:t>
      </w:r>
      <w:r>
        <w:rPr>
          <w:rFonts w:hint="default" w:asciiTheme="minorAscii" w:hAnsiTheme="minorAscii"/>
          <w:sz w:val="22"/>
        </w:rPr>
        <w:t>Algoritma:</w:t>
      </w:r>
    </w:p>
    <w:p>
      <w:pPr>
        <w:pStyle w:val="4"/>
        <w:spacing w:before="10"/>
        <w:ind w:left="0"/>
        <w:rPr>
          <w:rFonts w:hint="default" w:asciiTheme="minorAscii" w:hAnsiTheme="minorAscii"/>
          <w:sz w:val="9"/>
        </w:rPr>
      </w:pPr>
      <w:r>
        <w:rPr>
          <w:rFonts w:hint="default" w:asciiTheme="minorAscii" w:hAnsiTheme="minorAscii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1374775</wp:posOffset>
                </wp:positionH>
                <wp:positionV relativeFrom="paragraph">
                  <wp:posOffset>104140</wp:posOffset>
                </wp:positionV>
                <wp:extent cx="1521460" cy="2565400"/>
                <wp:effectExtent l="4445" t="5080" r="10795" b="7620"/>
                <wp:wrapTopAndBottom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56540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68" w:lineRule="exact"/>
                              <w:ind w:left="103"/>
                            </w:pPr>
                            <w:r>
                              <w:t>Add(P,3)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Add(P,4)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Add(P,2)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spacing w:before="1"/>
                              <w:ind w:left="103" w:right="1491"/>
                            </w:pPr>
                            <w:r>
                              <w:t>Del(P) Add(P,5)</w:t>
                            </w:r>
                          </w:p>
                          <w:p>
                            <w:pPr>
                              <w:pStyle w:val="4"/>
                              <w:spacing w:before="1"/>
                              <w:ind w:left="103" w:right="1491"/>
                            </w:pPr>
                            <w:r>
                              <w:t>Del(P) Add(P,6)</w:t>
                            </w:r>
                          </w:p>
                          <w:p>
                            <w:pPr>
                              <w:pStyle w:val="4"/>
                              <w:spacing w:line="267" w:lineRule="exact"/>
                              <w:ind w:left="103"/>
                            </w:pPr>
                            <w:r>
                              <w:t>Add(P,7)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Add(P,8)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spacing w:before="1"/>
                              <w:ind w:left="103"/>
                            </w:pPr>
                            <w:r>
                              <w:t>Del(P)</w:t>
                            </w:r>
                          </w:p>
                          <w:p>
                            <w:pPr>
                              <w:pStyle w:val="4"/>
                              <w:ind w:left="103"/>
                            </w:pPr>
                            <w:r>
                              <w:t>Del(P)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08.25pt;margin-top:8.2pt;height:202pt;width:119.8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3E4I1gAAAAoBAAAPAAAAAAAAAAEAIAAAACIAAABkcnMv&#10;ZG93bnJldi54bWxQSwECFAAUAAAACACHTuJAsJYkjQUCAAAxBAAADgAAAAAAAAABACAAAAAlAQAA&#10;ZHJzL2Uyb0RvYy54bWxQSwUGAAAAAAYABgBZAQAAnA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68" w:lineRule="exact"/>
                        <w:ind w:left="103"/>
                      </w:pPr>
                      <w:r>
                        <w:t>Add(P,3)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Add(P,4)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Add(P,2)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spacing w:before="1"/>
                        <w:ind w:left="103" w:right="1491"/>
                      </w:pPr>
                      <w:r>
                        <w:t>Del(P) Add(P,5)</w:t>
                      </w:r>
                    </w:p>
                    <w:p>
                      <w:pPr>
                        <w:pStyle w:val="4"/>
                        <w:spacing w:before="1"/>
                        <w:ind w:left="103" w:right="1491"/>
                      </w:pPr>
                      <w:r>
                        <w:t>Del(P) Add(P,6)</w:t>
                      </w:r>
                    </w:p>
                    <w:p>
                      <w:pPr>
                        <w:pStyle w:val="4"/>
                        <w:spacing w:line="267" w:lineRule="exact"/>
                        <w:ind w:left="103"/>
                      </w:pPr>
                      <w:r>
                        <w:t>Add(P,7)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Add(P,8)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spacing w:before="1"/>
                        <w:ind w:left="103"/>
                      </w:pPr>
                      <w:r>
                        <w:t>Del(P)</w:t>
                      </w:r>
                    </w:p>
                    <w:p>
                      <w:pPr>
                        <w:pStyle w:val="4"/>
                        <w:ind w:left="103"/>
                      </w:pPr>
                      <w:r>
                        <w:t>Del(P)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5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97" w:type="dxa"/>
          </w:tcPr>
          <w:p>
            <w:pPr>
              <w:pStyle w:val="8"/>
              <w:spacing w:before="1"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702" w:type="dxa"/>
          </w:tcPr>
          <w:p>
            <w:pPr>
              <w:pStyle w:val="8"/>
              <w:spacing w:before="1"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"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20"/>
              </w:rPr>
            </w:pPr>
          </w:p>
        </w:tc>
      </w:tr>
    </w:tbl>
    <w:p>
      <w:pPr>
        <w:pStyle w:val="4"/>
        <w:spacing w:line="268" w:lineRule="exac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3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spacing w:before="9" w:after="1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spacing w:after="0"/>
        <w:rPr>
          <w:rFonts w:hint="default" w:asciiTheme="minorAscii" w:hAnsiTheme="minorAscii"/>
        </w:rPr>
        <w:sectPr>
          <w:pgSz w:w="11910" w:h="16840"/>
          <w:pgMar w:top="1380" w:right="16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spacing w:line="249" w:lineRule="exact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spacing w:line="249" w:lineRule="exact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spacing w:line="249" w:lineRule="exact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spacing w:line="268" w:lineRule="exact"/>
        <w:ind w:left="15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2</w:t>
      </w:r>
    </w:p>
    <w:p>
      <w:pPr>
        <w:pStyle w:val="4"/>
        <w:spacing w:before="1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ind w:left="0"/>
        <w:rPr>
          <w:rFonts w:hint="default" w:asciiTheme="minorAscii" w:hAnsiTheme="minorAscii"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spacing w:before="10"/>
        <w:ind w:left="0"/>
        <w:rPr>
          <w:rFonts w:hint="default" w:asciiTheme="minorAscii" w:hAnsiTheme="minorAscii"/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8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7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6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1</w:t>
      </w:r>
    </w:p>
    <w:p>
      <w:pPr>
        <w:pStyle w:val="4"/>
        <w:spacing w:before="18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3</w:t>
      </w:r>
    </w:p>
    <w:p>
      <w:pPr>
        <w:pStyle w:val="4"/>
        <w:spacing w:before="1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True</w:t>
      </w:r>
    </w:p>
    <w:p>
      <w:pPr>
        <w:pStyle w:val="4"/>
        <w:ind w:left="0"/>
        <w:rPr>
          <w:rFonts w:hint="default" w:asciiTheme="minorAscii" w:hAnsiTheme="minorAscii"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702"/>
        <w:gridCol w:w="1560"/>
        <w:gridCol w:w="1557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3</w:t>
            </w:r>
          </w:p>
        </w:tc>
        <w:tc>
          <w:tcPr>
            <w:tcW w:w="1557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8"/>
              <w:ind w:left="108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asciiTheme="minorAscii" w:hAnsiTheme="minorAscii"/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8"/>
              <w:spacing w:line="240" w:lineRule="auto"/>
              <w:ind w:left="0"/>
              <w:rPr>
                <w:rFonts w:hint="default" w:asciiTheme="minorAscii" w:hAnsiTheme="minorAscii"/>
                <w:sz w:val="18"/>
              </w:rPr>
            </w:pPr>
          </w:p>
        </w:tc>
      </w:tr>
    </w:tbl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Head = 0</w:t>
      </w:r>
    </w:p>
    <w:p>
      <w:pPr>
        <w:pStyle w:val="4"/>
        <w:spacing w:before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Tail = 0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 empty = False</w:t>
      </w:r>
    </w:p>
    <w:sectPr>
      <w:pgSz w:w="11910" w:h="16840"/>
      <w:pgMar w:top="142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"/>
      <w:lvlJc w:val="left"/>
      <w:pPr>
        <w:ind w:left="513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0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"/>
      <w:lvlJc w:val="left"/>
      <w:pPr>
        <w:ind w:left="561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"/>
      <w:lvlJc w:val="left"/>
      <w:pPr>
        <w:ind w:left="118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71" w:hanging="15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8" w:hanging="1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6" w:hanging="1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15" w:hanging="1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3" w:hanging="1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2" w:hanging="1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50" w:hanging="1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9" w:hanging="152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118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A63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1"/>
      <w:ind w:left="460" w:right="6006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2"/>
      <w:ind w:left="820" w:hanging="361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asusvivobook</dc:creator>
  <cp:lastModifiedBy>Arif Gunawan Hasiholan Siboro</cp:lastModifiedBy>
  <dcterms:created xsi:type="dcterms:W3CDTF">2022-04-27T17:27:00Z</dcterms:created>
  <dcterms:modified xsi:type="dcterms:W3CDTF">2022-04-27T17:31:42Z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5338CBF9DA474EB98EBBDC0CAF2AE48C</vt:lpwstr>
  </property>
</Properties>
</file>